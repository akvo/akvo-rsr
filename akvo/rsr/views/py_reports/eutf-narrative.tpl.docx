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A0A80" w14:textId="77777777" w:rsidR="000A5550" w:rsidRPr="00C57F9C" w:rsidRDefault="000A5550" w:rsidP="00C57F9C"/>
    <w:sectPr w:rsidR="000A5550" w:rsidRPr="00C57F9C" w:rsidSect="008B731B">
      <w:footerReference w:type="even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4D152" w14:textId="77777777" w:rsidR="000A5550" w:rsidRDefault="000A5550" w:rsidP="00C57F9C">
      <w:pPr>
        <w:spacing w:after="0" w:line="240" w:lineRule="auto"/>
      </w:pPr>
      <w:r>
        <w:separator/>
      </w:r>
    </w:p>
  </w:endnote>
  <w:endnote w:type="continuationSeparator" w:id="0">
    <w:p w14:paraId="0C2194A4" w14:textId="77777777" w:rsidR="000A5550" w:rsidRDefault="000A5550" w:rsidP="00C5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72833472"/>
      <w:docPartObj>
        <w:docPartGallery w:val="Page Numbers (Bottom of Page)"/>
        <w:docPartUnique/>
      </w:docPartObj>
    </w:sdtPr>
    <w:sdtContent>
      <w:p w14:paraId="6B975749" w14:textId="1D191A83" w:rsidR="00C57F9C" w:rsidRDefault="00C57F9C" w:rsidP="00861A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28363" w14:textId="77777777" w:rsidR="00C57F9C" w:rsidRDefault="00C57F9C" w:rsidP="00C57F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9811701"/>
      <w:docPartObj>
        <w:docPartGallery w:val="Page Numbers (Bottom of Page)"/>
        <w:docPartUnique/>
      </w:docPartObj>
    </w:sdtPr>
    <w:sdtContent>
      <w:p w14:paraId="0BDC39E1" w14:textId="11889806" w:rsidR="00C57F9C" w:rsidRDefault="00C57F9C" w:rsidP="00861A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F82625" w14:textId="77777777" w:rsidR="00C57F9C" w:rsidRDefault="00C57F9C" w:rsidP="00C57F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A4A17" w14:textId="77777777" w:rsidR="000A5550" w:rsidRDefault="000A5550" w:rsidP="00C57F9C">
      <w:pPr>
        <w:spacing w:after="0" w:line="240" w:lineRule="auto"/>
      </w:pPr>
      <w:r>
        <w:separator/>
      </w:r>
    </w:p>
  </w:footnote>
  <w:footnote w:type="continuationSeparator" w:id="0">
    <w:p w14:paraId="65469B0B" w14:textId="77777777" w:rsidR="000A5550" w:rsidRDefault="000A5550" w:rsidP="00C5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EE6B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46DD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1A99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F2F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550"/>
    <w:rsid w:val="0015074B"/>
    <w:rsid w:val="0029639D"/>
    <w:rsid w:val="00326F90"/>
    <w:rsid w:val="0037186B"/>
    <w:rsid w:val="00421941"/>
    <w:rsid w:val="008B731B"/>
    <w:rsid w:val="00AA1D8D"/>
    <w:rsid w:val="00B47730"/>
    <w:rsid w:val="00C57F9C"/>
    <w:rsid w:val="00CB0664"/>
    <w:rsid w:val="00D02377"/>
    <w:rsid w:val="00D12D49"/>
    <w:rsid w:val="00D31B17"/>
    <w:rsid w:val="00EA6B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90BAF1"/>
  <w14:defaultImageDpi w14:val="300"/>
  <w15:docId w15:val="{72C4AB81-6595-E04A-830B-D94547A2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F9C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F9C"/>
    <w:pPr>
      <w:keepNext/>
      <w:keepLines/>
      <w:pBdr>
        <w:bottom w:val="single" w:sz="8" w:space="20" w:color="auto"/>
      </w:pBdr>
      <w:spacing w:before="120" w:after="0" w:line="24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941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7F9C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1941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A6BEB"/>
    <w:pPr>
      <w:spacing w:after="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BEB"/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withPaddings">
    <w:name w:val="Table with Paddings"/>
    <w:basedOn w:val="TableNormal"/>
    <w:uiPriority w:val="99"/>
    <w:rsid w:val="00C57F9C"/>
    <w:pPr>
      <w:spacing w:after="0" w:line="240" w:lineRule="auto"/>
    </w:pPr>
    <w:rPr>
      <w:rFonts w:cs="Times New Roman (Body CS)"/>
      <w:sz w:val="20"/>
    </w:rPr>
    <w:tblPr>
      <w:tblCellMar>
        <w:top w:w="113" w:type="dxa"/>
        <w:bottom w:w="113" w:type="dxa"/>
      </w:tblCellMar>
    </w:tblPr>
  </w:style>
  <w:style w:type="table" w:customStyle="1" w:styleId="TableCompact">
    <w:name w:val="Table Compact"/>
    <w:basedOn w:val="TableNormal"/>
    <w:uiPriority w:val="99"/>
    <w:rsid w:val="00D12D49"/>
    <w:pPr>
      <w:spacing w:after="0" w:line="240" w:lineRule="auto"/>
    </w:pPr>
    <w:rPr>
      <w:rFonts w:cs="Times New Roman (Body CS)"/>
      <w:sz w:val="20"/>
    </w:rPr>
    <w:tblPr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</w:style>
  <w:style w:type="table" w:customStyle="1" w:styleId="TablewithGrid">
    <w:name w:val="Table with Grid"/>
    <w:basedOn w:val="TableGrid"/>
    <w:uiPriority w:val="99"/>
    <w:rsid w:val="00D31B17"/>
    <w:pPr>
      <w:spacing w:after="120"/>
    </w:pPr>
    <w:rPr>
      <w:sz w:val="20"/>
    </w:rPr>
    <w:tblPr>
      <w:tblCellMar>
        <w:left w:w="85" w:type="dxa"/>
        <w:right w:w="85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C57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6</cp:revision>
  <dcterms:created xsi:type="dcterms:W3CDTF">2020-05-19T09:22:00Z</dcterms:created>
  <dcterms:modified xsi:type="dcterms:W3CDTF">2020-05-19T09:39:00Z</dcterms:modified>
  <cp:category/>
</cp:coreProperties>
</file>